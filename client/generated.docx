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</w:pPr>
      <w:r>
        <w:t>Hello World!</w:t>
      </w:r>
    </w:p>
    <w:p>
      <w:r>
        <w:t xml:space="preserve">New Paragraph </w:t>
        <w:br/>
      </w:r>
      <w:r>
        <w:t>This is so Awesome1!</w:t>
      </w:r>
      <w:r>
        <w:t>This is so Awesome2!</w:t>
      </w:r>
      <w:r>
        <w:t>This is so Awesome3!</w:t>
      </w:r>
      <w:r>
        <w:t>This is so Awesome4!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